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Preview Editor</w:t>
      </w:r>
    </w:p>
    <w:p>
      <w:r>
        <w:t>This is an intelligent document processing system based on Flask, specifically designed for Word document preview, editing, and batch modification.</w:t>
      </w:r>
    </w:p>
    <w:p>
      <w:pPr>
        <w:pStyle w:val="Heading1"/>
      </w:pPr>
      <w:r>
        <w:t>Project Features</w:t>
      </w:r>
    </w:p>
    <w:p>
      <w:r>
        <w:t>Document Preview Editor provides powerful document processing capabilities, supporting multiple document operation modes. The system adopts modern web interface design to provide users with intuitive and convenient operation experience.</w:t>
      </w:r>
    </w:p>
    <w:p>
      <w:pPr>
        <w:pStyle w:val="Heading2"/>
      </w:pPr>
      <w:r>
        <w:t>Core Function Modules</w:t>
      </w:r>
    </w:p>
    <w:p>
      <w:r>
        <w:t>Document upload and preview function is the basic module of the system, supporting quick upload and real-time preview of docx format documents. Users can easily upload documents through drag-and-drop or click methods, and the system will automatically parse document structure and generate preview interface.</w:t>
      </w:r>
    </w:p>
    <w:p>
      <w:r>
        <w:t>Batch modification function is the core feature of the system, supporting batch definition of modification rules through CSV files or JSON format. Users can replace multiple text contents in documents at once, greatly improving document editing efficiency.</w:t>
      </w:r>
    </w:p>
    <w:p>
      <w:pPr>
        <w:pStyle w:val="Heading2"/>
      </w:pPr>
      <w:r>
        <w:t>API Interface Services</w:t>
      </w:r>
    </w:p>
    <w:p>
      <w:r>
        <w:t>The system provides complete RESTful API interfaces, supporting both auto-load and direct-fetch processing modes. Developers can integrate document processing functions into their own applications through API interfaces.</w:t>
      </w:r>
    </w:p>
    <w:p>
      <w:r>
        <w:t>Auto-load mode supports automatic processing of documents and modification items, and can jump to the preview page to view results after processing is completed. Direct-fetch mode directly returns processed document files, suitable for batch processing scenarios.</w:t>
      </w:r>
    </w:p>
    <w:p>
      <w:pPr>
        <w:pStyle w:val="Heading2"/>
      </w:pPr>
      <w:r>
        <w:t>Multi-language Support</w:t>
      </w:r>
    </w:p>
    <w:p>
      <w:r>
        <w:t>The system has built-in Chinese and English bilingual support, and users can switch interface languages as needed. All functional modules and API interfaces support multi-language environments, ensuring internationalized user experience.</w:t>
      </w:r>
    </w:p>
    <w:p>
      <w:pPr>
        <w:pStyle w:val="Heading2"/>
      </w:pPr>
      <w:r>
        <w:t>Technical Architecture</w:t>
      </w:r>
    </w:p>
    <w:p>
      <w:r>
        <w:t>The system is developed based on Python Flask framework, adopting modular design architecture. The frontend uses modern HTML5 and CSS3 technologies, and the backend integrates python-docx library for Word document processing.</w:t>
      </w:r>
    </w:p>
    <w:p>
      <w:r>
        <w:t>Data storage adopts temporary file management mechanism to ensure user data security and privacy protection. The system supports Docker containerized deployment, facilitating rapid deployment and expansion in different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