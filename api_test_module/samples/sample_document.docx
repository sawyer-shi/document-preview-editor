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Preview Editor 文档预览编辑器</w:t>
      </w:r>
    </w:p>
    <w:p>
      <w:r>
        <w:t>这是一个基于Flask的智能文档处理系统，专门用于Word文档的预览、编辑和批量修改。</w:t>
      </w:r>
    </w:p>
    <w:p>
      <w:pPr>
        <w:pStyle w:val="Heading1"/>
      </w:pPr>
      <w:r>
        <w:t>项目功能特性</w:t>
      </w:r>
    </w:p>
    <w:p>
      <w:r>
        <w:t>Document Preview Editor提供了强大的文档处理能力，支持多种文档操作模式。系统采用现代化的Web界面设计，为用户提供直观便捷的操作体验。</w:t>
      </w:r>
    </w:p>
    <w:p>
      <w:pPr>
        <w:pStyle w:val="Heading2"/>
      </w:pPr>
      <w:r>
        <w:t>核心功能模块</w:t>
      </w:r>
    </w:p>
    <w:p>
      <w:r>
        <w:t>文档上传与预览功能是系统的基础模块，支持docx格式文档的快速上传和实时预览。用户可以通过拖拽或点击的方式轻松上传文档，系统会自动解析文档结构并生成预览界面。</w:t>
      </w:r>
    </w:p>
    <w:p>
      <w:r>
        <w:t>批量修改功能是系统的核心特色，支持通过CSV文件或JSON格式批量定义修改规则。用户可以一次性对文档中的多个文本内容进行替换，大大提高了文档编辑效率。</w:t>
      </w:r>
    </w:p>
    <w:p>
      <w:pPr>
        <w:pStyle w:val="Heading2"/>
      </w:pPr>
      <w:r>
        <w:t>API接口服务</w:t>
      </w:r>
    </w:p>
    <w:p>
      <w:r>
        <w:t>系统提供了完整的RESTful API接口，支持自动加载和直接获取两种处理模式。开发者可以通过API接口集成文档处理功能到自己的应用中。</w:t>
      </w:r>
    </w:p>
    <w:p>
      <w:r>
        <w:t>自动加载模式支持文档和修改条目的自动处理，处理完成后可以跳转到预览页面查看结果。直接获取模式则直接返回处理后的文档文件，适合批量处理场景。</w:t>
      </w:r>
    </w:p>
    <w:p>
      <w:pPr>
        <w:pStyle w:val="Heading2"/>
      </w:pPr>
      <w:r>
        <w:t>多语言支持</w:t>
      </w:r>
    </w:p>
    <w:p>
      <w:r>
        <w:t>系统内置了中英文双语支持，用户可以根据需要切换界面语言。所有的功能模块和API接口都支持多语言环境，确保国际化使用体验。</w:t>
      </w:r>
    </w:p>
    <w:p>
      <w:pPr>
        <w:pStyle w:val="Heading2"/>
      </w:pPr>
      <w:r>
        <w:t>技术架构</w:t>
      </w:r>
    </w:p>
    <w:p>
      <w:r>
        <w:t>系统基于Python Flask框架开发，采用模块化设计架构。前端使用现代化的HTML5和CSS3技术，后端集成了python-docx库用于Word文档处理。</w:t>
      </w:r>
    </w:p>
    <w:p>
      <w:r>
        <w:t>数据存储采用临时文件管理机制，确保用户数据的安全性和隐私保护。系统支持Docker容器化部署，便于在不同环境中快速部署和扩展。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